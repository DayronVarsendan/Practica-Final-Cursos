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75406" w14:textId="1063DD16" w:rsidR="001E1B6E" w:rsidRPr="00265706" w:rsidRDefault="00000000">
      <w:pPr>
        <w:pStyle w:val="Ttulo"/>
        <w:rPr>
          <w:sz w:val="44"/>
          <w:szCs w:val="44"/>
        </w:rPr>
      </w:pPr>
      <w:proofErr w:type="spellStart"/>
      <w:r w:rsidRPr="00265706">
        <w:rPr>
          <w:sz w:val="44"/>
          <w:szCs w:val="44"/>
        </w:rPr>
        <w:t>Documentación</w:t>
      </w:r>
      <w:proofErr w:type="spellEnd"/>
      <w:r w:rsidRPr="00265706">
        <w:rPr>
          <w:sz w:val="44"/>
          <w:szCs w:val="44"/>
        </w:rPr>
        <w:t xml:space="preserve"> Scrum - [</w:t>
      </w:r>
      <w:r w:rsidR="00265706" w:rsidRPr="00265706">
        <w:rPr>
          <w:sz w:val="44"/>
          <w:szCs w:val="44"/>
        </w:rPr>
        <w:t>Dayron Varsendan</w:t>
      </w:r>
      <w:r w:rsidRPr="00265706">
        <w:rPr>
          <w:sz w:val="44"/>
          <w:szCs w:val="44"/>
        </w:rPr>
        <w:t>]</w:t>
      </w:r>
    </w:p>
    <w:p w14:paraId="41BF5028" w14:textId="77777777" w:rsidR="001E1B6E" w:rsidRDefault="00000000">
      <w:pPr>
        <w:pStyle w:val="Ttulo1"/>
      </w:pPr>
      <w:r>
        <w:t>Sprint 1</w:t>
      </w:r>
    </w:p>
    <w:p w14:paraId="6372F089" w14:textId="5E0E1B17" w:rsidR="001E1B6E" w:rsidRDefault="00000000">
      <w:proofErr w:type="spellStart"/>
      <w:r>
        <w:t>Duración</w:t>
      </w:r>
      <w:proofErr w:type="spellEnd"/>
      <w:r>
        <w:t>: Lunes</w:t>
      </w:r>
      <w:r w:rsidR="00265706">
        <w:t>,</w:t>
      </w:r>
      <w:r>
        <w:t xml:space="preserve"> Martes</w:t>
      </w:r>
      <w:r w:rsidR="00265706">
        <w:t xml:space="preserve"> y </w:t>
      </w:r>
      <w:proofErr w:type="spellStart"/>
      <w:r w:rsidR="00265706">
        <w:t>Miercoles</w:t>
      </w:r>
      <w:proofErr w:type="spellEnd"/>
      <w:r>
        <w:br/>
      </w:r>
    </w:p>
    <w:p w14:paraId="4B82A816" w14:textId="77777777" w:rsidR="001E1B6E" w:rsidRDefault="00000000">
      <w:pPr>
        <w:pStyle w:val="Ttulo2"/>
      </w:pPr>
      <w:proofErr w:type="spellStart"/>
      <w:r>
        <w:t>Objetivos</w:t>
      </w:r>
      <w:proofErr w:type="spellEnd"/>
    </w:p>
    <w:p w14:paraId="6E77388B" w14:textId="77777777" w:rsidR="001E1B6E" w:rsidRDefault="00000000">
      <w:r>
        <w:t xml:space="preserve">-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Java con Maven.</w:t>
      </w:r>
      <w:r>
        <w:br/>
        <w:t xml:space="preserve">- </w:t>
      </w:r>
      <w:proofErr w:type="spellStart"/>
      <w:r>
        <w:t>Conectar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MySQL.</w:t>
      </w:r>
      <w:r>
        <w:br/>
        <w:t xml:space="preserve">- Crear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entidad-relación</w:t>
      </w:r>
      <w:proofErr w:type="spellEnd"/>
      <w:r>
        <w:t>.</w:t>
      </w:r>
      <w:r>
        <w:br/>
        <w:t xml:space="preserve">- </w:t>
      </w:r>
      <w:proofErr w:type="spellStart"/>
      <w:r>
        <w:t>Implementar</w:t>
      </w:r>
      <w:proofErr w:type="spellEnd"/>
      <w:r>
        <w:t xml:space="preserve"> CRUD de Salas y </w:t>
      </w:r>
      <w:proofErr w:type="spellStart"/>
      <w:r>
        <w:t>Empleados</w:t>
      </w:r>
      <w:proofErr w:type="spellEnd"/>
      <w:r>
        <w:t>.</w:t>
      </w:r>
    </w:p>
    <w:p w14:paraId="6EC1238E" w14:textId="77777777" w:rsidR="001E1B6E" w:rsidRDefault="00000000">
      <w:pPr>
        <w:pStyle w:val="Ttulo2"/>
      </w:pPr>
      <w:proofErr w:type="spellStart"/>
      <w:r>
        <w:t>Historias</w:t>
      </w:r>
      <w:proofErr w:type="spellEnd"/>
      <w:r>
        <w:t xml:space="preserve"> de Usuario</w:t>
      </w:r>
    </w:p>
    <w:p w14:paraId="24ADFAFF" w14:textId="77777777" w:rsidR="00265706" w:rsidRPr="00265706" w:rsidRDefault="00265706" w:rsidP="002657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E1B6E" w14:paraId="24538802" w14:textId="77777777" w:rsidTr="00265706">
        <w:tc>
          <w:tcPr>
            <w:tcW w:w="2160" w:type="dxa"/>
          </w:tcPr>
          <w:p w14:paraId="027DF08E" w14:textId="77777777" w:rsidR="001E1B6E" w:rsidRDefault="00000000">
            <w:r>
              <w:t>ID</w:t>
            </w:r>
          </w:p>
        </w:tc>
        <w:tc>
          <w:tcPr>
            <w:tcW w:w="2160" w:type="dxa"/>
          </w:tcPr>
          <w:p w14:paraId="348235B4" w14:textId="77777777" w:rsidR="001E1B6E" w:rsidRDefault="00000000">
            <w:r>
              <w:t>Historia de Usuario</w:t>
            </w:r>
          </w:p>
        </w:tc>
        <w:tc>
          <w:tcPr>
            <w:tcW w:w="2160" w:type="dxa"/>
          </w:tcPr>
          <w:p w14:paraId="02530420" w14:textId="77777777" w:rsidR="001E1B6E" w:rsidRDefault="00000000">
            <w:proofErr w:type="spellStart"/>
            <w:r>
              <w:t>Prioridad</w:t>
            </w:r>
            <w:proofErr w:type="spellEnd"/>
          </w:p>
        </w:tc>
        <w:tc>
          <w:tcPr>
            <w:tcW w:w="2160" w:type="dxa"/>
          </w:tcPr>
          <w:p w14:paraId="45D1FFEA" w14:textId="77777777" w:rsidR="001E1B6E" w:rsidRDefault="00000000">
            <w:proofErr w:type="spellStart"/>
            <w:r>
              <w:t>Estimación</w:t>
            </w:r>
            <w:proofErr w:type="spellEnd"/>
          </w:p>
        </w:tc>
      </w:tr>
      <w:tr w:rsidR="001E1B6E" w14:paraId="4119867B" w14:textId="77777777" w:rsidTr="00265706">
        <w:tc>
          <w:tcPr>
            <w:tcW w:w="2160" w:type="dxa"/>
          </w:tcPr>
          <w:p w14:paraId="33957098" w14:textId="77777777" w:rsidR="001E1B6E" w:rsidRDefault="00000000">
            <w:r>
              <w:t>HU1</w:t>
            </w:r>
          </w:p>
        </w:tc>
        <w:tc>
          <w:tcPr>
            <w:tcW w:w="2160" w:type="dxa"/>
          </w:tcPr>
          <w:p w14:paraId="070D5615" w14:textId="77777777" w:rsidR="001E1B6E" w:rsidRDefault="00000000">
            <w:r>
              <w:t xml:space="preserve">Como </w:t>
            </w:r>
            <w:proofErr w:type="spellStart"/>
            <w:r>
              <w:t>administrador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de </w:t>
            </w:r>
            <w:proofErr w:type="spellStart"/>
            <w:r>
              <w:t>alta</w:t>
            </w:r>
            <w:proofErr w:type="spellEnd"/>
            <w:r>
              <w:t xml:space="preserve"> salas de </w:t>
            </w:r>
            <w:proofErr w:type="spellStart"/>
            <w:r>
              <w:t>reuniones</w:t>
            </w:r>
            <w:proofErr w:type="spellEnd"/>
            <w:r>
              <w:t xml:space="preserve"> con </w:t>
            </w:r>
            <w:proofErr w:type="spellStart"/>
            <w:r>
              <w:t>capacidad</w:t>
            </w:r>
            <w:proofErr w:type="spellEnd"/>
            <w:r>
              <w:t xml:space="preserve"> y </w:t>
            </w:r>
            <w:proofErr w:type="spellStart"/>
            <w:r>
              <w:t>recursos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25AC1575" w14:textId="77777777" w:rsidR="001E1B6E" w:rsidRDefault="00000000">
            <w:r>
              <w:t>Alta</w:t>
            </w:r>
          </w:p>
        </w:tc>
        <w:tc>
          <w:tcPr>
            <w:tcW w:w="2160" w:type="dxa"/>
          </w:tcPr>
          <w:p w14:paraId="55BFFB53" w14:textId="77777777" w:rsidR="001E1B6E" w:rsidRDefault="00000000">
            <w:r>
              <w:t>1 día</w:t>
            </w:r>
          </w:p>
        </w:tc>
      </w:tr>
      <w:tr w:rsidR="001E1B6E" w14:paraId="79568B62" w14:textId="77777777" w:rsidTr="00265706">
        <w:tc>
          <w:tcPr>
            <w:tcW w:w="2160" w:type="dxa"/>
          </w:tcPr>
          <w:p w14:paraId="0B48E2AC" w14:textId="77777777" w:rsidR="001E1B6E" w:rsidRDefault="00000000">
            <w:r>
              <w:t>HU4</w:t>
            </w:r>
          </w:p>
        </w:tc>
        <w:tc>
          <w:tcPr>
            <w:tcW w:w="2160" w:type="dxa"/>
          </w:tcPr>
          <w:p w14:paraId="062C86A0" w14:textId="77777777" w:rsidR="001E1B6E" w:rsidRDefault="00000000">
            <w:r>
              <w:t xml:space="preserve">Como </w:t>
            </w:r>
            <w:proofErr w:type="spellStart"/>
            <w:r>
              <w:t>usuario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las salas </w:t>
            </w:r>
            <w:proofErr w:type="spellStart"/>
            <w:r>
              <w:t>disponibles</w:t>
            </w:r>
            <w:proofErr w:type="spellEnd"/>
            <w:r>
              <w:t xml:space="preserve">, con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capacidad</w:t>
            </w:r>
            <w:proofErr w:type="spellEnd"/>
            <w:r>
              <w:t xml:space="preserve"> y </w:t>
            </w:r>
            <w:proofErr w:type="spellStart"/>
            <w:r>
              <w:t>recursos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75356D0E" w14:textId="77777777" w:rsidR="001E1B6E" w:rsidRDefault="00000000">
            <w:r>
              <w:t>Media</w:t>
            </w:r>
          </w:p>
        </w:tc>
        <w:tc>
          <w:tcPr>
            <w:tcW w:w="2160" w:type="dxa"/>
          </w:tcPr>
          <w:p w14:paraId="1DA5B67D" w14:textId="77777777" w:rsidR="001E1B6E" w:rsidRDefault="00000000">
            <w:r>
              <w:t>0.5 días</w:t>
            </w:r>
          </w:p>
        </w:tc>
      </w:tr>
      <w:tr w:rsidR="001E1B6E" w14:paraId="05DE3D2E" w14:textId="77777777" w:rsidTr="00265706">
        <w:tc>
          <w:tcPr>
            <w:tcW w:w="2160" w:type="dxa"/>
          </w:tcPr>
          <w:p w14:paraId="082E34BA" w14:textId="77777777" w:rsidR="001E1B6E" w:rsidRDefault="00000000">
            <w:r>
              <w:t>HU5</w:t>
            </w:r>
          </w:p>
        </w:tc>
        <w:tc>
          <w:tcPr>
            <w:tcW w:w="2160" w:type="dxa"/>
          </w:tcPr>
          <w:p w14:paraId="6FA97C70" w14:textId="77777777" w:rsidR="001E1B6E" w:rsidRDefault="00000000">
            <w:r>
              <w:t xml:space="preserve">Como </w:t>
            </w:r>
            <w:proofErr w:type="spellStart"/>
            <w:r>
              <w:t>administrador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registrar </w:t>
            </w:r>
            <w:proofErr w:type="spellStart"/>
            <w:r>
              <w:t>empleados</w:t>
            </w:r>
            <w:proofErr w:type="spellEnd"/>
            <w:r>
              <w:t xml:space="preserve"> con </w:t>
            </w:r>
            <w:proofErr w:type="spellStart"/>
            <w:r>
              <w:t>nombre</w:t>
            </w:r>
            <w:proofErr w:type="spellEnd"/>
            <w:r>
              <w:t xml:space="preserve">, email y </w:t>
            </w:r>
            <w:proofErr w:type="spellStart"/>
            <w:r>
              <w:t>departamento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5417CFB8" w14:textId="77777777" w:rsidR="001E1B6E" w:rsidRDefault="00000000">
            <w:r>
              <w:t>Alta</w:t>
            </w:r>
          </w:p>
        </w:tc>
        <w:tc>
          <w:tcPr>
            <w:tcW w:w="2160" w:type="dxa"/>
          </w:tcPr>
          <w:p w14:paraId="3088A993" w14:textId="77777777" w:rsidR="001E1B6E" w:rsidRDefault="00000000">
            <w:r>
              <w:t>1 día</w:t>
            </w:r>
          </w:p>
        </w:tc>
      </w:tr>
      <w:tr w:rsidR="001E1B6E" w14:paraId="4B86E4B9" w14:textId="77777777" w:rsidTr="00265706">
        <w:tc>
          <w:tcPr>
            <w:tcW w:w="2160" w:type="dxa"/>
          </w:tcPr>
          <w:p w14:paraId="39DDB9D8" w14:textId="77777777" w:rsidR="001E1B6E" w:rsidRDefault="00000000">
            <w:r>
              <w:t>HU6</w:t>
            </w:r>
          </w:p>
        </w:tc>
        <w:tc>
          <w:tcPr>
            <w:tcW w:w="2160" w:type="dxa"/>
          </w:tcPr>
          <w:p w14:paraId="0A2F6CC9" w14:textId="77777777" w:rsidR="001E1B6E" w:rsidRDefault="00000000">
            <w:r>
              <w:t xml:space="preserve">Como </w:t>
            </w:r>
            <w:proofErr w:type="spellStart"/>
            <w:r>
              <w:t>administrador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editar</w:t>
            </w:r>
            <w:proofErr w:type="spellEnd"/>
            <w:r>
              <w:t xml:space="preserve"> o </w:t>
            </w:r>
            <w:proofErr w:type="spellStart"/>
            <w:r>
              <w:t>eliminar</w:t>
            </w:r>
            <w:proofErr w:type="spellEnd"/>
            <w:r>
              <w:t xml:space="preserve"> </w:t>
            </w:r>
            <w:proofErr w:type="spellStart"/>
            <w:r>
              <w:t>empleados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586D2246" w14:textId="77777777" w:rsidR="001E1B6E" w:rsidRDefault="00000000">
            <w:r>
              <w:t>Media</w:t>
            </w:r>
          </w:p>
        </w:tc>
        <w:tc>
          <w:tcPr>
            <w:tcW w:w="2160" w:type="dxa"/>
          </w:tcPr>
          <w:p w14:paraId="6DC8CDAA" w14:textId="77777777" w:rsidR="001E1B6E" w:rsidRDefault="00000000">
            <w:r>
              <w:t>0.5 días</w:t>
            </w:r>
          </w:p>
        </w:tc>
      </w:tr>
    </w:tbl>
    <w:p w14:paraId="110171B0" w14:textId="77777777" w:rsidR="001E1B6E" w:rsidRDefault="00000000">
      <w:pPr>
        <w:pStyle w:val="Ttulo2"/>
      </w:pPr>
      <w:proofErr w:type="spellStart"/>
      <w:r>
        <w:lastRenderedPageBreak/>
        <w:t>Tareas</w:t>
      </w:r>
      <w:proofErr w:type="spellEnd"/>
      <w:r>
        <w:t xml:space="preserve"> </w:t>
      </w:r>
      <w:proofErr w:type="spellStart"/>
      <w:r>
        <w:t>Técnicas</w:t>
      </w:r>
      <w:proofErr w:type="spellEnd"/>
    </w:p>
    <w:p w14:paraId="7F7336AA" w14:textId="77777777" w:rsidR="001E1B6E" w:rsidRDefault="00000000">
      <w:r>
        <w:t xml:space="preserve">- </w:t>
      </w:r>
      <w:proofErr w:type="spellStart"/>
      <w:r>
        <w:t>Configurar</w:t>
      </w:r>
      <w:proofErr w:type="spellEnd"/>
      <w:r>
        <w:t xml:space="preserve"> Maven y </w:t>
      </w:r>
      <w:proofErr w:type="spellStart"/>
      <w:r>
        <w:t>estructura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  <w:r>
        <w:br/>
        <w:t xml:space="preserve">- Crear script SQL de base de </w:t>
      </w:r>
      <w:proofErr w:type="spellStart"/>
      <w:r>
        <w:t>datos</w:t>
      </w:r>
      <w:proofErr w:type="spellEnd"/>
      <w:r>
        <w:t xml:space="preserve"> (salas, </w:t>
      </w:r>
      <w:proofErr w:type="spellStart"/>
      <w:r>
        <w:t>empleados</w:t>
      </w:r>
      <w:proofErr w:type="spellEnd"/>
      <w:r>
        <w:t>).</w:t>
      </w:r>
      <w:r>
        <w:br/>
        <w:t xml:space="preserve">-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Java: Sala, </w:t>
      </w:r>
      <w:proofErr w:type="spellStart"/>
      <w:r>
        <w:t>Empleado</w:t>
      </w:r>
      <w:proofErr w:type="spellEnd"/>
      <w:r>
        <w:t>.</w:t>
      </w:r>
      <w:r>
        <w:br/>
        <w:t xml:space="preserve">- CRUD </w:t>
      </w:r>
      <w:proofErr w:type="spellStart"/>
      <w:r>
        <w:t>básico</w:t>
      </w:r>
      <w:proofErr w:type="spellEnd"/>
      <w:r>
        <w:t xml:space="preserve"> </w:t>
      </w:r>
      <w:proofErr w:type="gramStart"/>
      <w:r>
        <w:t>para Salas</w:t>
      </w:r>
      <w:proofErr w:type="gramEnd"/>
      <w:r>
        <w:t xml:space="preserve"> y </w:t>
      </w:r>
      <w:proofErr w:type="spellStart"/>
      <w:r>
        <w:t>Empleados</w:t>
      </w:r>
      <w:proofErr w:type="spellEnd"/>
      <w:r>
        <w:t>.</w:t>
      </w:r>
      <w:r>
        <w:br/>
        <w:t xml:space="preserve">- Crear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entidad-relación</w:t>
      </w:r>
      <w:proofErr w:type="spellEnd"/>
      <w:r>
        <w:t xml:space="preserve"> (imagen).</w:t>
      </w:r>
    </w:p>
    <w:p w14:paraId="02050DC6" w14:textId="77777777" w:rsidR="001E1B6E" w:rsidRDefault="00000000">
      <w:pPr>
        <w:pStyle w:val="Ttulo2"/>
      </w:pPr>
      <w:proofErr w:type="spellStart"/>
      <w:r>
        <w:t>Reflexión</w:t>
      </w:r>
      <w:proofErr w:type="spellEnd"/>
      <w:r>
        <w:t xml:space="preserve"> del Sprint 1</w:t>
      </w:r>
    </w:p>
    <w:p w14:paraId="662D7242" w14:textId="06B383CC" w:rsidR="00262E9C" w:rsidRDefault="00000000">
      <w:r>
        <w:t>•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logró</w:t>
      </w:r>
      <w:proofErr w:type="spellEnd"/>
      <w:r>
        <w:t xml:space="preserve"> </w:t>
      </w:r>
      <w:proofErr w:type="spellStart"/>
      <w:proofErr w:type="gramStart"/>
      <w:r>
        <w:t>completar?</w:t>
      </w:r>
      <w:r w:rsidR="00262E9C">
        <w:t>Se</w:t>
      </w:r>
      <w:proofErr w:type="spellEnd"/>
      <w:proofErr w:type="gramEnd"/>
      <w:r w:rsidR="00262E9C">
        <w:t xml:space="preserve"> ha </w:t>
      </w:r>
      <w:proofErr w:type="spellStart"/>
      <w:r w:rsidR="00262E9C">
        <w:t>completado</w:t>
      </w:r>
      <w:proofErr w:type="spellEnd"/>
      <w:r w:rsidR="00262E9C">
        <w:t xml:space="preserve"> </w:t>
      </w:r>
      <w:proofErr w:type="spellStart"/>
      <w:r w:rsidR="00262E9C">
        <w:t>todas</w:t>
      </w:r>
      <w:proofErr w:type="spellEnd"/>
      <w:r w:rsidR="00262E9C">
        <w:t xml:space="preserve"> las </w:t>
      </w:r>
      <w:proofErr w:type="spellStart"/>
      <w:r w:rsidR="00262E9C">
        <w:t>tareas</w:t>
      </w:r>
      <w:proofErr w:type="spellEnd"/>
      <w:r w:rsidR="00262E9C">
        <w:t xml:space="preserve"> que se </w:t>
      </w:r>
      <w:proofErr w:type="spellStart"/>
      <w:r w:rsidR="00262E9C">
        <w:t>tenian</w:t>
      </w:r>
      <w:proofErr w:type="spellEnd"/>
      <w:r w:rsidR="00262E9C">
        <w:t xml:space="preserve"> </w:t>
      </w:r>
      <w:proofErr w:type="spellStart"/>
      <w:r w:rsidR="00262E9C">
        <w:t>pendientes</w:t>
      </w:r>
      <w:proofErr w:type="spellEnd"/>
      <w:r w:rsidR="003606B7">
        <w:t xml:space="preserve"> para </w:t>
      </w:r>
      <w:proofErr w:type="spellStart"/>
      <w:r w:rsidR="003606B7">
        <w:t>este</w:t>
      </w:r>
      <w:proofErr w:type="spellEnd"/>
      <w:r w:rsidR="003606B7">
        <w:t xml:space="preserve"> sprint</w:t>
      </w:r>
    </w:p>
    <w:p w14:paraId="2AADE80F" w14:textId="2F0E0C9B" w:rsidR="00262E9C" w:rsidRDefault="00000000">
      <w:r>
        <w:br/>
        <w:t>•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quedó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>?</w:t>
      </w:r>
      <w:r w:rsidR="00262E9C">
        <w:t xml:space="preserve"> Nada </w:t>
      </w:r>
      <w:proofErr w:type="spellStart"/>
      <w:r w:rsidR="00262E9C">
        <w:t>esencial</w:t>
      </w:r>
      <w:proofErr w:type="spellEnd"/>
      <w:r w:rsidR="00262E9C">
        <w:t xml:space="preserve"> ha </w:t>
      </w:r>
      <w:proofErr w:type="spellStart"/>
      <w:r w:rsidR="00262E9C">
        <w:t>quedado</w:t>
      </w:r>
      <w:proofErr w:type="spellEnd"/>
      <w:r w:rsidR="00262E9C">
        <w:t xml:space="preserve"> </w:t>
      </w:r>
      <w:proofErr w:type="spellStart"/>
      <w:r w:rsidR="00262E9C">
        <w:t>pendiente</w:t>
      </w:r>
      <w:proofErr w:type="spellEnd"/>
      <w:r w:rsidR="00262E9C">
        <w:t xml:space="preserve"> lo </w:t>
      </w:r>
      <w:proofErr w:type="spellStart"/>
      <w:r w:rsidR="00262E9C">
        <w:t>unico</w:t>
      </w:r>
      <w:proofErr w:type="spellEnd"/>
      <w:r w:rsidR="00262E9C">
        <w:t xml:space="preserve"> hay </w:t>
      </w:r>
      <w:proofErr w:type="spellStart"/>
      <w:r w:rsidR="00262E9C">
        <w:t>algunos</w:t>
      </w:r>
      <w:proofErr w:type="spellEnd"/>
      <w:r w:rsidR="00262E9C">
        <w:t xml:space="preserve"> bugs que </w:t>
      </w:r>
      <w:proofErr w:type="spellStart"/>
      <w:r w:rsidR="00262E9C">
        <w:t>han</w:t>
      </w:r>
      <w:proofErr w:type="spellEnd"/>
      <w:r w:rsidR="00262E9C">
        <w:t xml:space="preserve"> </w:t>
      </w:r>
      <w:proofErr w:type="spellStart"/>
      <w:r w:rsidR="00262E9C">
        <w:t>quedado</w:t>
      </w:r>
      <w:proofErr w:type="spellEnd"/>
      <w:r w:rsidR="00262E9C">
        <w:t xml:space="preserve"> </w:t>
      </w:r>
      <w:proofErr w:type="spellStart"/>
      <w:r w:rsidR="00262E9C">
        <w:t>en</w:t>
      </w:r>
      <w:proofErr w:type="spellEnd"/>
      <w:r w:rsidR="00262E9C">
        <w:t xml:space="preserve"> </w:t>
      </w:r>
      <w:proofErr w:type="spellStart"/>
      <w:r w:rsidR="00262E9C">
        <w:t>el</w:t>
      </w:r>
      <w:proofErr w:type="spellEnd"/>
      <w:r w:rsidR="00262E9C">
        <w:t xml:space="preserve"> </w:t>
      </w:r>
      <w:proofErr w:type="spellStart"/>
      <w:r w:rsidR="00262E9C">
        <w:t>codigo</w:t>
      </w:r>
      <w:proofErr w:type="spellEnd"/>
      <w:r w:rsidR="00262E9C">
        <w:t xml:space="preserve"> de salas y </w:t>
      </w:r>
      <w:proofErr w:type="spellStart"/>
      <w:r w:rsidR="00262E9C">
        <w:t>empleados</w:t>
      </w:r>
      <w:proofErr w:type="spellEnd"/>
      <w:r w:rsidR="00262E9C">
        <w:t xml:space="preserve"> que se van a </w:t>
      </w:r>
      <w:proofErr w:type="spellStart"/>
      <w:r w:rsidR="00262E9C">
        <w:t>terner</w:t>
      </w:r>
      <w:proofErr w:type="spellEnd"/>
      <w:r w:rsidR="00262E9C">
        <w:t xml:space="preserve"> que </w:t>
      </w:r>
      <w:proofErr w:type="spellStart"/>
      <w:r w:rsidR="00262E9C">
        <w:t>corregir</w:t>
      </w:r>
      <w:proofErr w:type="spellEnd"/>
      <w:r w:rsidR="00262E9C">
        <w:t xml:space="preserve"> </w:t>
      </w:r>
      <w:proofErr w:type="spellStart"/>
      <w:r w:rsidR="00262E9C">
        <w:t>en</w:t>
      </w:r>
      <w:proofErr w:type="spellEnd"/>
      <w:r w:rsidR="00262E9C">
        <w:t xml:space="preserve"> </w:t>
      </w:r>
      <w:proofErr w:type="spellStart"/>
      <w:r w:rsidR="00262E9C">
        <w:t>el</w:t>
      </w:r>
      <w:proofErr w:type="spellEnd"/>
      <w:r w:rsidR="00262E9C">
        <w:t xml:space="preserve"> </w:t>
      </w:r>
      <w:proofErr w:type="spellStart"/>
      <w:r w:rsidR="00262E9C">
        <w:t>siguiente</w:t>
      </w:r>
      <w:proofErr w:type="spellEnd"/>
      <w:r w:rsidR="00262E9C">
        <w:t xml:space="preserve"> sprint</w:t>
      </w:r>
    </w:p>
    <w:p w14:paraId="16EE1BB5" w14:textId="57B64242" w:rsidR="001E1B6E" w:rsidRDefault="00000000">
      <w:r>
        <w:br/>
        <w:t>•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próximo</w:t>
      </w:r>
      <w:proofErr w:type="spellEnd"/>
      <w:r>
        <w:t xml:space="preserve"> sprint?</w:t>
      </w:r>
      <w:r w:rsidR="00262E9C">
        <w:t xml:space="preserve"> </w:t>
      </w:r>
      <w:proofErr w:type="spellStart"/>
      <w:r w:rsidR="00262E9C">
        <w:t>Intentar</w:t>
      </w:r>
      <w:proofErr w:type="spellEnd"/>
      <w:r w:rsidR="00262E9C">
        <w:t xml:space="preserve"> que </w:t>
      </w:r>
      <w:proofErr w:type="spellStart"/>
      <w:r w:rsidR="00262E9C">
        <w:t>el</w:t>
      </w:r>
      <w:proofErr w:type="spellEnd"/>
      <w:r w:rsidR="00262E9C">
        <w:t xml:space="preserve"> </w:t>
      </w:r>
      <w:proofErr w:type="spellStart"/>
      <w:r w:rsidR="00262E9C">
        <w:t>codigo</w:t>
      </w:r>
      <w:proofErr w:type="spellEnd"/>
      <w:r w:rsidR="00262E9C">
        <w:t xml:space="preserve"> que se </w:t>
      </w:r>
      <w:proofErr w:type="spellStart"/>
      <w:r w:rsidR="00262E9C">
        <w:t>desarolle</w:t>
      </w:r>
      <w:proofErr w:type="spellEnd"/>
      <w:r w:rsidR="00262E9C">
        <w:t xml:space="preserve"> no </w:t>
      </w:r>
      <w:proofErr w:type="spellStart"/>
      <w:r w:rsidR="00262E9C">
        <w:t>contenga</w:t>
      </w:r>
      <w:proofErr w:type="spellEnd"/>
      <w:r w:rsidR="00262E9C">
        <w:t xml:space="preserve"> </w:t>
      </w:r>
      <w:proofErr w:type="spellStart"/>
      <w:r w:rsidR="00262E9C">
        <w:t>errores</w:t>
      </w:r>
      <w:proofErr w:type="spellEnd"/>
      <w:r w:rsidR="00262E9C">
        <w:t xml:space="preserve"> que </w:t>
      </w:r>
      <w:proofErr w:type="spellStart"/>
      <w:r w:rsidR="00262E9C">
        <w:t>despues</w:t>
      </w:r>
      <w:proofErr w:type="spellEnd"/>
      <w:r w:rsidR="00262E9C">
        <w:t xml:space="preserve"> se Tengan que </w:t>
      </w:r>
      <w:proofErr w:type="spellStart"/>
      <w:r w:rsidR="00262E9C">
        <w:t>solucionar</w:t>
      </w:r>
      <w:proofErr w:type="spellEnd"/>
      <w:r w:rsidR="00262E9C">
        <w:t xml:space="preserve">, para de </w:t>
      </w:r>
      <w:proofErr w:type="spellStart"/>
      <w:r w:rsidR="00262E9C">
        <w:t>esta</w:t>
      </w:r>
      <w:proofErr w:type="spellEnd"/>
      <w:r w:rsidR="00262E9C">
        <w:t xml:space="preserve"> </w:t>
      </w:r>
      <w:proofErr w:type="spellStart"/>
      <w:r w:rsidR="00262E9C">
        <w:t>manera</w:t>
      </w:r>
      <w:proofErr w:type="spellEnd"/>
      <w:r w:rsidR="00262E9C">
        <w:t xml:space="preserve"> no </w:t>
      </w:r>
      <w:proofErr w:type="spellStart"/>
      <w:r w:rsidR="00262E9C">
        <w:t>perder</w:t>
      </w:r>
      <w:proofErr w:type="spellEnd"/>
      <w:r w:rsidR="00262E9C">
        <w:t xml:space="preserve"> </w:t>
      </w:r>
      <w:proofErr w:type="spellStart"/>
      <w:r w:rsidR="00262E9C">
        <w:t>tiempo</w:t>
      </w:r>
      <w:proofErr w:type="spellEnd"/>
      <w:r w:rsidR="00262E9C">
        <w:t xml:space="preserve"> de </w:t>
      </w:r>
      <w:proofErr w:type="spellStart"/>
      <w:r w:rsidR="00262E9C">
        <w:t>trabajo</w:t>
      </w:r>
      <w:proofErr w:type="spellEnd"/>
      <w:r w:rsidR="00262E9C">
        <w:t>.</w:t>
      </w:r>
    </w:p>
    <w:p w14:paraId="6D3D773A" w14:textId="77777777" w:rsidR="00F53219" w:rsidRDefault="00F53219">
      <w:pPr>
        <w:pStyle w:val="Ttulo1"/>
      </w:pPr>
    </w:p>
    <w:p w14:paraId="158D96F2" w14:textId="77777777" w:rsidR="00F53219" w:rsidRDefault="00F53219">
      <w:pPr>
        <w:pStyle w:val="Ttulo1"/>
      </w:pPr>
    </w:p>
    <w:p w14:paraId="20CB543B" w14:textId="77777777" w:rsidR="00F53219" w:rsidRDefault="00F53219">
      <w:pPr>
        <w:pStyle w:val="Ttulo1"/>
      </w:pPr>
    </w:p>
    <w:p w14:paraId="317D6066" w14:textId="77777777" w:rsidR="00F53219" w:rsidRDefault="00F53219">
      <w:pPr>
        <w:pStyle w:val="Ttulo1"/>
      </w:pPr>
    </w:p>
    <w:p w14:paraId="2A067C6C" w14:textId="77777777" w:rsidR="00F53219" w:rsidRDefault="00F53219">
      <w:pPr>
        <w:pStyle w:val="Ttulo1"/>
      </w:pPr>
    </w:p>
    <w:p w14:paraId="0E7509D7" w14:textId="77777777" w:rsidR="00F53219" w:rsidRDefault="00F53219">
      <w:pPr>
        <w:pStyle w:val="Ttulo1"/>
      </w:pPr>
    </w:p>
    <w:p w14:paraId="1F6C43F5" w14:textId="77777777" w:rsidR="00F53219" w:rsidRDefault="00F53219" w:rsidP="00F53219"/>
    <w:p w14:paraId="6937D27D" w14:textId="77777777" w:rsidR="00F53219" w:rsidRPr="00F53219" w:rsidRDefault="00F53219" w:rsidP="00F53219"/>
    <w:p w14:paraId="47A999C4" w14:textId="2DBB889F" w:rsidR="001E1B6E" w:rsidRDefault="00000000">
      <w:pPr>
        <w:pStyle w:val="Ttulo1"/>
      </w:pPr>
      <w:r>
        <w:lastRenderedPageBreak/>
        <w:t>Sprint 2</w:t>
      </w:r>
    </w:p>
    <w:p w14:paraId="507CC8B9" w14:textId="40BE9647" w:rsidR="001E1B6E" w:rsidRDefault="00000000">
      <w:proofErr w:type="spellStart"/>
      <w:r>
        <w:t>Duración</w:t>
      </w:r>
      <w:proofErr w:type="spellEnd"/>
      <w:r>
        <w:t xml:space="preserve">: </w:t>
      </w:r>
      <w:proofErr w:type="spellStart"/>
      <w:r w:rsidR="00265706">
        <w:t>jueves</w:t>
      </w:r>
      <w:proofErr w:type="spellEnd"/>
      <w:r>
        <w:t xml:space="preserve"> a Viernes</w:t>
      </w:r>
      <w:r>
        <w:br/>
      </w:r>
    </w:p>
    <w:p w14:paraId="5E2D36D9" w14:textId="77777777" w:rsidR="001E1B6E" w:rsidRDefault="00000000">
      <w:pPr>
        <w:pStyle w:val="Ttulo2"/>
      </w:pPr>
      <w:proofErr w:type="spellStart"/>
      <w:r>
        <w:t>Objetivos</w:t>
      </w:r>
      <w:proofErr w:type="spellEnd"/>
    </w:p>
    <w:p w14:paraId="079E1447" w14:textId="77777777" w:rsidR="001E1B6E" w:rsidRDefault="00000000">
      <w:r>
        <w:t xml:space="preserve">-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de </w:t>
      </w:r>
      <w:proofErr w:type="spellStart"/>
      <w:r>
        <w:t>reservas</w:t>
      </w:r>
      <w:proofErr w:type="spellEnd"/>
      <w:r>
        <w:t xml:space="preserve"> con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conflictos</w:t>
      </w:r>
      <w:proofErr w:type="spellEnd"/>
      <w:r>
        <w:t>.</w:t>
      </w:r>
      <w:r>
        <w:br/>
        <w:t xml:space="preserve">- Crear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>.</w:t>
      </w:r>
      <w:r>
        <w:br/>
        <w:t xml:space="preserve">- </w:t>
      </w:r>
      <w:proofErr w:type="spellStart"/>
      <w:r>
        <w:t>Documentar</w:t>
      </w:r>
      <w:proofErr w:type="spellEnd"/>
      <w:r>
        <w:t xml:space="preserve"> y </w:t>
      </w:r>
      <w:proofErr w:type="spellStart"/>
      <w:r>
        <w:t>entregar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567C9B6B" w14:textId="77777777" w:rsidR="001E1B6E" w:rsidRDefault="00000000">
      <w:pPr>
        <w:pStyle w:val="Ttulo2"/>
      </w:pPr>
      <w:proofErr w:type="spellStart"/>
      <w:r>
        <w:t>Historias</w:t>
      </w:r>
      <w:proofErr w:type="spellEnd"/>
      <w:r>
        <w:t xml:space="preserve"> de Usuario</w:t>
      </w:r>
    </w:p>
    <w:p w14:paraId="45720601" w14:textId="77777777" w:rsidR="00265706" w:rsidRPr="00265706" w:rsidRDefault="00265706" w:rsidP="002657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E1B6E" w14:paraId="0F70E5B3" w14:textId="77777777" w:rsidTr="00265706">
        <w:tc>
          <w:tcPr>
            <w:tcW w:w="2160" w:type="dxa"/>
          </w:tcPr>
          <w:p w14:paraId="0563377C" w14:textId="77777777" w:rsidR="001E1B6E" w:rsidRDefault="00000000">
            <w:r>
              <w:t>ID</w:t>
            </w:r>
          </w:p>
        </w:tc>
        <w:tc>
          <w:tcPr>
            <w:tcW w:w="2160" w:type="dxa"/>
          </w:tcPr>
          <w:p w14:paraId="4A543AD5" w14:textId="77777777" w:rsidR="001E1B6E" w:rsidRDefault="00000000">
            <w:r>
              <w:t>Historia de Usuario</w:t>
            </w:r>
          </w:p>
        </w:tc>
        <w:tc>
          <w:tcPr>
            <w:tcW w:w="2160" w:type="dxa"/>
          </w:tcPr>
          <w:p w14:paraId="1C61CC5B" w14:textId="77777777" w:rsidR="001E1B6E" w:rsidRDefault="00000000">
            <w:proofErr w:type="spellStart"/>
            <w:r>
              <w:t>Prioridad</w:t>
            </w:r>
            <w:proofErr w:type="spellEnd"/>
          </w:p>
        </w:tc>
        <w:tc>
          <w:tcPr>
            <w:tcW w:w="2160" w:type="dxa"/>
          </w:tcPr>
          <w:p w14:paraId="6EE983C4" w14:textId="77777777" w:rsidR="001E1B6E" w:rsidRDefault="00000000">
            <w:proofErr w:type="spellStart"/>
            <w:r>
              <w:t>Estimación</w:t>
            </w:r>
            <w:proofErr w:type="spellEnd"/>
          </w:p>
        </w:tc>
      </w:tr>
      <w:tr w:rsidR="001E1B6E" w14:paraId="4C0CFF15" w14:textId="77777777" w:rsidTr="00265706">
        <w:tc>
          <w:tcPr>
            <w:tcW w:w="2160" w:type="dxa"/>
          </w:tcPr>
          <w:p w14:paraId="7928C24A" w14:textId="77777777" w:rsidR="001E1B6E" w:rsidRDefault="00000000">
            <w:r>
              <w:t>HU7</w:t>
            </w:r>
          </w:p>
        </w:tc>
        <w:tc>
          <w:tcPr>
            <w:tcW w:w="2160" w:type="dxa"/>
          </w:tcPr>
          <w:p w14:paraId="2BB28EEA" w14:textId="77777777" w:rsidR="001E1B6E" w:rsidRDefault="00000000">
            <w:r>
              <w:t xml:space="preserve">Como </w:t>
            </w:r>
            <w:proofErr w:type="spellStart"/>
            <w:r>
              <w:t>empleado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reservar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sala para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fecha</w:t>
            </w:r>
            <w:proofErr w:type="spellEnd"/>
            <w:r>
              <w:t xml:space="preserve"> y hora </w:t>
            </w:r>
            <w:proofErr w:type="spellStart"/>
            <w:r>
              <w:t>específica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7C216E90" w14:textId="77777777" w:rsidR="001E1B6E" w:rsidRDefault="00000000">
            <w:r>
              <w:t>Alta</w:t>
            </w:r>
          </w:p>
        </w:tc>
        <w:tc>
          <w:tcPr>
            <w:tcW w:w="2160" w:type="dxa"/>
          </w:tcPr>
          <w:p w14:paraId="299B7610" w14:textId="4CE5178C" w:rsidR="001E1B6E" w:rsidRDefault="00000000">
            <w:r>
              <w:t>1 días</w:t>
            </w:r>
          </w:p>
        </w:tc>
      </w:tr>
      <w:tr w:rsidR="001E1B6E" w:rsidRPr="001A0396" w14:paraId="12CE6AC9" w14:textId="77777777" w:rsidTr="00265706">
        <w:tc>
          <w:tcPr>
            <w:tcW w:w="2160" w:type="dxa"/>
          </w:tcPr>
          <w:p w14:paraId="29A2961B" w14:textId="77777777" w:rsidR="001E1B6E" w:rsidRDefault="00000000">
            <w:r>
              <w:t>HU8</w:t>
            </w:r>
          </w:p>
        </w:tc>
        <w:tc>
          <w:tcPr>
            <w:tcW w:w="2160" w:type="dxa"/>
          </w:tcPr>
          <w:p w14:paraId="5D655C9A" w14:textId="77777777" w:rsidR="001E1B6E" w:rsidRDefault="00000000">
            <w:r>
              <w:t xml:space="preserve">Como </w:t>
            </w:r>
            <w:proofErr w:type="spellStart"/>
            <w:r>
              <w:t>sistema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evitar</w:t>
            </w:r>
            <w:proofErr w:type="spellEnd"/>
            <w:r>
              <w:t xml:space="preserve"> </w:t>
            </w:r>
            <w:proofErr w:type="spellStart"/>
            <w:r>
              <w:t>reservas</w:t>
            </w:r>
            <w:proofErr w:type="spellEnd"/>
            <w:r>
              <w:t xml:space="preserve"> con </w:t>
            </w:r>
            <w:proofErr w:type="spellStart"/>
            <w:r>
              <w:t>conflictos</w:t>
            </w:r>
            <w:proofErr w:type="spellEnd"/>
            <w:r>
              <w:t xml:space="preserve"> de </w:t>
            </w:r>
            <w:proofErr w:type="spellStart"/>
            <w:r>
              <w:t>horario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149E7523" w14:textId="77777777" w:rsidR="001E1B6E" w:rsidRDefault="00000000">
            <w:r>
              <w:t>Alta</w:t>
            </w:r>
          </w:p>
        </w:tc>
        <w:tc>
          <w:tcPr>
            <w:tcW w:w="2160" w:type="dxa"/>
          </w:tcPr>
          <w:p w14:paraId="1E00767D" w14:textId="233BF6C8" w:rsidR="001E1B6E" w:rsidRDefault="001A0396">
            <w:r>
              <w:t>0.5 día</w:t>
            </w:r>
          </w:p>
        </w:tc>
      </w:tr>
      <w:tr w:rsidR="001E1B6E" w14:paraId="037C1ED5" w14:textId="77777777" w:rsidTr="00265706">
        <w:tc>
          <w:tcPr>
            <w:tcW w:w="2160" w:type="dxa"/>
          </w:tcPr>
          <w:p w14:paraId="13E35E8A" w14:textId="77777777" w:rsidR="001E1B6E" w:rsidRDefault="00000000">
            <w:r>
              <w:t>HU9</w:t>
            </w:r>
          </w:p>
        </w:tc>
        <w:tc>
          <w:tcPr>
            <w:tcW w:w="2160" w:type="dxa"/>
          </w:tcPr>
          <w:p w14:paraId="14AE8C7B" w14:textId="77777777" w:rsidR="001E1B6E" w:rsidRDefault="00000000">
            <w:r>
              <w:t xml:space="preserve">Como </w:t>
            </w:r>
            <w:proofErr w:type="spellStart"/>
            <w:r>
              <w:t>desarrollador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probar</w:t>
            </w:r>
            <w:proofErr w:type="spellEnd"/>
            <w:r>
              <w:t xml:space="preserve"> la </w:t>
            </w:r>
            <w:proofErr w:type="spellStart"/>
            <w:r>
              <w:t>lógica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 xml:space="preserve"> para </w:t>
            </w:r>
            <w:proofErr w:type="spellStart"/>
            <w:r>
              <w:t>asegurar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 </w:t>
            </w:r>
            <w:proofErr w:type="spellStart"/>
            <w:r>
              <w:t>funcionamiento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075014F1" w14:textId="77777777" w:rsidR="001E1B6E" w:rsidRDefault="00000000">
            <w:r>
              <w:t>Alta</w:t>
            </w:r>
          </w:p>
        </w:tc>
        <w:tc>
          <w:tcPr>
            <w:tcW w:w="2160" w:type="dxa"/>
          </w:tcPr>
          <w:p w14:paraId="26401541" w14:textId="77777777" w:rsidR="001E1B6E" w:rsidRDefault="00000000">
            <w:r>
              <w:t>0.5 días</w:t>
            </w:r>
          </w:p>
        </w:tc>
      </w:tr>
    </w:tbl>
    <w:p w14:paraId="4BB7780B" w14:textId="77777777" w:rsidR="001E1B6E" w:rsidRDefault="00000000">
      <w:pPr>
        <w:pStyle w:val="Ttulo2"/>
      </w:pPr>
      <w:proofErr w:type="spellStart"/>
      <w:r>
        <w:t>Tareas</w:t>
      </w:r>
      <w:proofErr w:type="spellEnd"/>
      <w:r>
        <w:t xml:space="preserve"> </w:t>
      </w:r>
      <w:proofErr w:type="spellStart"/>
      <w:r>
        <w:t>Técnicas</w:t>
      </w:r>
      <w:proofErr w:type="spellEnd"/>
    </w:p>
    <w:p w14:paraId="58850D58" w14:textId="77777777" w:rsidR="001E1B6E" w:rsidRDefault="00000000">
      <w:r>
        <w:t xml:space="preserve">- Crear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Reserva</w:t>
      </w:r>
      <w:proofErr w:type="spellEnd"/>
      <w:r>
        <w:t xml:space="preserve"> y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>.</w:t>
      </w:r>
      <w:r>
        <w:br/>
        <w:t xml:space="preserve">-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conflictos</w:t>
      </w:r>
      <w:proofErr w:type="spellEnd"/>
      <w:r>
        <w:t xml:space="preserve"> de </w:t>
      </w:r>
      <w:proofErr w:type="spellStart"/>
      <w:r>
        <w:t>reservas</w:t>
      </w:r>
      <w:proofErr w:type="spellEnd"/>
      <w:r>
        <w:t>.</w:t>
      </w:r>
      <w:r>
        <w:br/>
        <w:t xml:space="preserve">- Crear </w:t>
      </w:r>
      <w:proofErr w:type="spellStart"/>
      <w:r>
        <w:t>interfaz</w:t>
      </w:r>
      <w:proofErr w:type="spellEnd"/>
      <w:r>
        <w:t xml:space="preserve"> simple para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reservas</w:t>
      </w:r>
      <w:proofErr w:type="spellEnd"/>
      <w:r>
        <w:t>.</w:t>
      </w:r>
      <w:r>
        <w:br/>
        <w:t xml:space="preserve">- </w:t>
      </w:r>
      <w:proofErr w:type="spellStart"/>
      <w:r>
        <w:t>Escribir</w:t>
      </w:r>
      <w:proofErr w:type="spellEnd"/>
      <w:r>
        <w:t xml:space="preserve"> 5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con JUnit.</w:t>
      </w:r>
      <w:r>
        <w:br/>
        <w:t xml:space="preserve">- </w:t>
      </w:r>
      <w:proofErr w:type="spellStart"/>
      <w:r>
        <w:t>Finalizar</w:t>
      </w:r>
      <w:proofErr w:type="spellEnd"/>
      <w:r>
        <w:t xml:space="preserve"> README.md y </w:t>
      </w:r>
      <w:proofErr w:type="spellStart"/>
      <w:r>
        <w:t>documentación</w:t>
      </w:r>
      <w:proofErr w:type="spellEnd"/>
      <w:r>
        <w:t>.</w:t>
      </w:r>
      <w:r>
        <w:br/>
        <w:t xml:space="preserve">- Subir </w:t>
      </w:r>
      <w:proofErr w:type="spellStart"/>
      <w:r>
        <w:t>todo</w:t>
      </w:r>
      <w:proofErr w:type="spellEnd"/>
      <w:r>
        <w:t xml:space="preserve"> a GitHub.</w:t>
      </w:r>
    </w:p>
    <w:p w14:paraId="2C176C09" w14:textId="77777777" w:rsidR="00F53219" w:rsidRDefault="00F53219"/>
    <w:p w14:paraId="07785C05" w14:textId="77777777" w:rsidR="00F53219" w:rsidRDefault="00F53219"/>
    <w:p w14:paraId="035DD086" w14:textId="77777777" w:rsidR="001E1B6E" w:rsidRDefault="00000000">
      <w:pPr>
        <w:pStyle w:val="Ttulo2"/>
      </w:pPr>
      <w:proofErr w:type="spellStart"/>
      <w:r>
        <w:lastRenderedPageBreak/>
        <w:t>Reflexión</w:t>
      </w:r>
      <w:proofErr w:type="spellEnd"/>
      <w:r>
        <w:t xml:space="preserve"> del Sprint 2</w:t>
      </w:r>
    </w:p>
    <w:p w14:paraId="0CE74019" w14:textId="77777777" w:rsidR="00F53219" w:rsidRDefault="00000000">
      <w:r>
        <w:t xml:space="preserve">• ¿El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las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conflicto</w:t>
      </w:r>
      <w:proofErr w:type="spellEnd"/>
      <w:r>
        <w:t>?</w:t>
      </w:r>
      <w:r w:rsidR="005B35D9">
        <w:t xml:space="preserve"> En principio </w:t>
      </w:r>
      <w:proofErr w:type="spellStart"/>
      <w:r w:rsidR="005B35D9">
        <w:t>si</w:t>
      </w:r>
      <w:proofErr w:type="spellEnd"/>
      <w:r w:rsidR="005B35D9">
        <w:t xml:space="preserve">, </w:t>
      </w:r>
      <w:proofErr w:type="spellStart"/>
      <w:r w:rsidR="005B35D9">
        <w:t>cuando</w:t>
      </w:r>
      <w:proofErr w:type="spellEnd"/>
      <w:r w:rsidR="005B35D9">
        <w:t xml:space="preserve"> se </w:t>
      </w:r>
      <w:proofErr w:type="spellStart"/>
      <w:r w:rsidR="005B35D9">
        <w:t>intenta</w:t>
      </w:r>
      <w:proofErr w:type="spellEnd"/>
      <w:r w:rsidR="005B35D9">
        <w:t xml:space="preserve"> </w:t>
      </w:r>
      <w:proofErr w:type="spellStart"/>
      <w:r w:rsidR="005B35D9">
        <w:t>reservar</w:t>
      </w:r>
      <w:proofErr w:type="spellEnd"/>
      <w:r w:rsidR="005B35D9">
        <w:t xml:space="preserve"> </w:t>
      </w:r>
      <w:proofErr w:type="spellStart"/>
      <w:r w:rsidR="005B35D9">
        <w:t>una</w:t>
      </w:r>
      <w:proofErr w:type="spellEnd"/>
      <w:r w:rsidR="005B35D9">
        <w:t xml:space="preserve"> sala ha la </w:t>
      </w:r>
      <w:proofErr w:type="spellStart"/>
      <w:r w:rsidR="005B35D9">
        <w:t>misma</w:t>
      </w:r>
      <w:proofErr w:type="spellEnd"/>
      <w:r w:rsidR="005B35D9">
        <w:t xml:space="preserve"> hora que </w:t>
      </w:r>
      <w:proofErr w:type="spellStart"/>
      <w:r w:rsidR="005B35D9">
        <w:t>otra</w:t>
      </w:r>
      <w:proofErr w:type="spellEnd"/>
      <w:r w:rsidR="005B35D9">
        <w:t xml:space="preserve"> que </w:t>
      </w:r>
      <w:proofErr w:type="spellStart"/>
      <w:r w:rsidR="005B35D9">
        <w:t>este</w:t>
      </w:r>
      <w:proofErr w:type="spellEnd"/>
      <w:r w:rsidR="005B35D9">
        <w:t xml:space="preserve"> </w:t>
      </w:r>
      <w:proofErr w:type="spellStart"/>
      <w:r w:rsidR="005B35D9">
        <w:t>registrada</w:t>
      </w:r>
      <w:proofErr w:type="spellEnd"/>
      <w:r w:rsidR="005B35D9">
        <w:t xml:space="preserve"> </w:t>
      </w:r>
      <w:proofErr w:type="spellStart"/>
      <w:r w:rsidR="005B35D9">
        <w:t>salta</w:t>
      </w:r>
      <w:proofErr w:type="spellEnd"/>
      <w:r w:rsidR="005B35D9">
        <w:t xml:space="preserve"> un error, </w:t>
      </w:r>
      <w:proofErr w:type="spellStart"/>
      <w:r w:rsidR="005B35D9">
        <w:t>pero</w:t>
      </w:r>
      <w:proofErr w:type="spellEnd"/>
      <w:r w:rsidR="005B35D9">
        <w:t xml:space="preserve"> no se sabe </w:t>
      </w:r>
      <w:proofErr w:type="spellStart"/>
      <w:r w:rsidR="005B35D9">
        <w:t>si</w:t>
      </w:r>
      <w:proofErr w:type="spellEnd"/>
      <w:r w:rsidR="005B35D9">
        <w:t xml:space="preserve"> </w:t>
      </w:r>
      <w:proofErr w:type="spellStart"/>
      <w:r w:rsidR="005B35D9">
        <w:t>dependiendo</w:t>
      </w:r>
      <w:proofErr w:type="spellEnd"/>
      <w:r w:rsidR="005B35D9">
        <w:t xml:space="preserve"> de </w:t>
      </w:r>
      <w:proofErr w:type="spellStart"/>
      <w:r w:rsidR="005B35D9">
        <w:t>si</w:t>
      </w:r>
      <w:proofErr w:type="spellEnd"/>
      <w:r w:rsidR="005B35D9">
        <w:t xml:space="preserve"> se </w:t>
      </w:r>
      <w:proofErr w:type="spellStart"/>
      <w:r w:rsidR="005B35D9">
        <w:t>hacen</w:t>
      </w:r>
      <w:proofErr w:type="spellEnd"/>
      <w:r w:rsidR="005B35D9">
        <w:t xml:space="preserve"> </w:t>
      </w:r>
      <w:proofErr w:type="spellStart"/>
      <w:r w:rsidR="005B35D9">
        <w:t>cosas</w:t>
      </w:r>
      <w:proofErr w:type="spellEnd"/>
      <w:r w:rsidR="005B35D9">
        <w:t xml:space="preserve"> </w:t>
      </w:r>
      <w:proofErr w:type="spellStart"/>
      <w:r w:rsidR="005B35D9">
        <w:t>especificas</w:t>
      </w:r>
      <w:proofErr w:type="spellEnd"/>
      <w:r w:rsidR="005B35D9">
        <w:t xml:space="preserve">, </w:t>
      </w:r>
      <w:proofErr w:type="spellStart"/>
      <w:r w:rsidR="005B35D9">
        <w:t>el</w:t>
      </w:r>
      <w:proofErr w:type="spellEnd"/>
      <w:r w:rsidR="005B35D9">
        <w:t xml:space="preserve"> </w:t>
      </w:r>
      <w:proofErr w:type="spellStart"/>
      <w:r w:rsidR="005B35D9">
        <w:t>programa</w:t>
      </w:r>
      <w:proofErr w:type="spellEnd"/>
      <w:r w:rsidR="005B35D9">
        <w:t xml:space="preserve"> </w:t>
      </w:r>
      <w:proofErr w:type="spellStart"/>
      <w:r w:rsidR="005B35D9">
        <w:t>genere</w:t>
      </w:r>
      <w:proofErr w:type="spellEnd"/>
      <w:r w:rsidR="005B35D9">
        <w:t xml:space="preserve"> </w:t>
      </w:r>
      <w:proofErr w:type="spellStart"/>
      <w:r w:rsidR="005B35D9">
        <w:t>conflictos</w:t>
      </w:r>
      <w:proofErr w:type="spellEnd"/>
      <w:r w:rsidR="005B35D9">
        <w:t xml:space="preserve"> </w:t>
      </w:r>
      <w:proofErr w:type="spellStart"/>
      <w:r w:rsidR="005B35D9">
        <w:t>ya</w:t>
      </w:r>
      <w:proofErr w:type="spellEnd"/>
      <w:r w:rsidR="005B35D9">
        <w:t xml:space="preserve"> que no </w:t>
      </w:r>
      <w:proofErr w:type="spellStart"/>
      <w:r w:rsidR="005B35D9">
        <w:t>esta</w:t>
      </w:r>
      <w:proofErr w:type="spellEnd"/>
      <w:r w:rsidR="005B35D9">
        <w:t xml:space="preserve"> </w:t>
      </w:r>
      <w:proofErr w:type="spellStart"/>
      <w:r w:rsidR="005B35D9">
        <w:t>pulida</w:t>
      </w:r>
      <w:proofErr w:type="spellEnd"/>
      <w:r w:rsidR="005B35D9">
        <w:t xml:space="preserve"> </w:t>
      </w:r>
      <w:proofErr w:type="spellStart"/>
      <w:r w:rsidR="005B35D9">
        <w:t>esa</w:t>
      </w:r>
      <w:proofErr w:type="spellEnd"/>
      <w:r w:rsidR="005B35D9">
        <w:t xml:space="preserve"> </w:t>
      </w:r>
      <w:proofErr w:type="spellStart"/>
      <w:r w:rsidR="005B35D9">
        <w:t>funcion</w:t>
      </w:r>
      <w:proofErr w:type="spellEnd"/>
      <w:r w:rsidR="005B35D9">
        <w:t>.</w:t>
      </w:r>
    </w:p>
    <w:p w14:paraId="2524DC23" w14:textId="77777777" w:rsidR="00F53219" w:rsidRDefault="00000000">
      <w:r>
        <w:br/>
        <w:t>• ¿</w:t>
      </w:r>
      <w:proofErr w:type="spellStart"/>
      <w:r>
        <w:t>Qué</w:t>
      </w:r>
      <w:proofErr w:type="spellEnd"/>
      <w:r>
        <w:t xml:space="preserve"> </w:t>
      </w:r>
      <w:proofErr w:type="spellStart"/>
      <w:r w:rsidR="005B35D9">
        <w:t>cosas</w:t>
      </w:r>
      <w:proofErr w:type="spellEnd"/>
      <w:r>
        <w:t xml:space="preserve"> </w:t>
      </w:r>
      <w:proofErr w:type="spellStart"/>
      <w:r>
        <w:t>fallaron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qué?</w:t>
      </w:r>
      <w:r w:rsidR="00F53219">
        <w:t>Hay</w:t>
      </w:r>
      <w:proofErr w:type="spellEnd"/>
      <w:r w:rsidR="00F53219">
        <w:t xml:space="preserve"> </w:t>
      </w:r>
      <w:proofErr w:type="spellStart"/>
      <w:r w:rsidR="00F53219">
        <w:t>unos</w:t>
      </w:r>
      <w:proofErr w:type="spellEnd"/>
      <w:r w:rsidR="00F53219">
        <w:t xml:space="preserve"> </w:t>
      </w:r>
      <w:proofErr w:type="spellStart"/>
      <w:r w:rsidR="00F53219">
        <w:t>problemas</w:t>
      </w:r>
      <w:proofErr w:type="spellEnd"/>
      <w:r w:rsidR="00F53219">
        <w:t xml:space="preserve"> que </w:t>
      </w:r>
      <w:proofErr w:type="spellStart"/>
      <w:r w:rsidR="00F53219">
        <w:t>por</w:t>
      </w:r>
      <w:proofErr w:type="spellEnd"/>
      <w:r w:rsidR="00F53219">
        <w:t xml:space="preserve"> </w:t>
      </w:r>
      <w:proofErr w:type="spellStart"/>
      <w:r w:rsidR="00F53219">
        <w:t>el</w:t>
      </w:r>
      <w:proofErr w:type="spellEnd"/>
      <w:r w:rsidR="00F53219">
        <w:t xml:space="preserve"> </w:t>
      </w:r>
      <w:proofErr w:type="spellStart"/>
      <w:r w:rsidR="00F53219">
        <w:t>momento</w:t>
      </w:r>
      <w:proofErr w:type="spellEnd"/>
      <w:r w:rsidR="00F53219">
        <w:t xml:space="preserve"> no he </w:t>
      </w:r>
      <w:proofErr w:type="spellStart"/>
      <w:r w:rsidR="00F53219">
        <w:t>podido</w:t>
      </w:r>
      <w:proofErr w:type="spellEnd"/>
      <w:r w:rsidR="00F53219">
        <w:t xml:space="preserve"> </w:t>
      </w:r>
      <w:proofErr w:type="spellStart"/>
      <w:r w:rsidR="00F53219">
        <w:t>solucionar</w:t>
      </w:r>
      <w:proofErr w:type="spellEnd"/>
      <w:r w:rsidR="00F53219">
        <w:t xml:space="preserve">, que son que primero, un </w:t>
      </w:r>
      <w:proofErr w:type="spellStart"/>
      <w:r w:rsidR="00F53219">
        <w:t>problema</w:t>
      </w:r>
      <w:proofErr w:type="spellEnd"/>
      <w:r w:rsidR="00F53219">
        <w:t xml:space="preserve"> con </w:t>
      </w:r>
      <w:proofErr w:type="spellStart"/>
      <w:r w:rsidR="00F53219">
        <w:t>los</w:t>
      </w:r>
      <w:proofErr w:type="spellEnd"/>
      <w:r w:rsidR="00F53219">
        <w:t xml:space="preserve"> IDs que </w:t>
      </w:r>
      <w:proofErr w:type="spellStart"/>
      <w:r w:rsidR="00F53219">
        <w:t>cuando</w:t>
      </w:r>
      <w:proofErr w:type="spellEnd"/>
      <w:r w:rsidR="00F53219">
        <w:t xml:space="preserve"> </w:t>
      </w:r>
      <w:proofErr w:type="spellStart"/>
      <w:r w:rsidR="00F53219">
        <w:t>elimino</w:t>
      </w:r>
      <w:proofErr w:type="spellEnd"/>
      <w:r w:rsidR="00F53219">
        <w:t xml:space="preserve"> </w:t>
      </w:r>
      <w:proofErr w:type="spellStart"/>
      <w:r w:rsidR="00F53219">
        <w:t>algun</w:t>
      </w:r>
      <w:proofErr w:type="spellEnd"/>
      <w:r w:rsidR="00F53219">
        <w:t xml:space="preserve"> </w:t>
      </w:r>
      <w:proofErr w:type="spellStart"/>
      <w:r w:rsidR="00F53219">
        <w:t>empleado</w:t>
      </w:r>
      <w:proofErr w:type="spellEnd"/>
      <w:r w:rsidR="00F53219">
        <w:t>/sala/</w:t>
      </w:r>
      <w:proofErr w:type="spellStart"/>
      <w:r w:rsidR="00F53219">
        <w:t>reserva</w:t>
      </w:r>
      <w:proofErr w:type="spellEnd"/>
      <w:r w:rsidR="00F53219">
        <w:t xml:space="preserve"> y luego </w:t>
      </w:r>
      <w:proofErr w:type="spellStart"/>
      <w:r w:rsidR="00F53219">
        <w:t>creo</w:t>
      </w:r>
      <w:proofErr w:type="spellEnd"/>
      <w:r w:rsidR="00F53219">
        <w:t xml:space="preserve"> </w:t>
      </w:r>
      <w:proofErr w:type="spellStart"/>
      <w:r w:rsidR="00F53219">
        <w:t>otro</w:t>
      </w:r>
      <w:proofErr w:type="spellEnd"/>
      <w:r w:rsidR="00F53219">
        <w:t xml:space="preserve">, no se </w:t>
      </w:r>
      <w:proofErr w:type="spellStart"/>
      <w:r w:rsidR="00F53219">
        <w:t>pueden</w:t>
      </w:r>
      <w:proofErr w:type="spellEnd"/>
      <w:r w:rsidR="00F53219">
        <w:t xml:space="preserve"> </w:t>
      </w:r>
      <w:proofErr w:type="spellStart"/>
      <w:r w:rsidR="00F53219">
        <w:t>reutilizar</w:t>
      </w:r>
      <w:proofErr w:type="spellEnd"/>
      <w:r w:rsidR="00F53219">
        <w:t xml:space="preserve"> IDs </w:t>
      </w:r>
      <w:proofErr w:type="spellStart"/>
      <w:r w:rsidR="00F53219">
        <w:t>por</w:t>
      </w:r>
      <w:proofErr w:type="spellEnd"/>
      <w:r w:rsidR="00F53219">
        <w:t xml:space="preserve"> lo que </w:t>
      </w:r>
      <w:proofErr w:type="spellStart"/>
      <w:r w:rsidR="00F53219">
        <w:t>quedan</w:t>
      </w:r>
      <w:proofErr w:type="spellEnd"/>
      <w:r w:rsidR="00F53219">
        <w:t xml:space="preserve"> </w:t>
      </w:r>
      <w:proofErr w:type="spellStart"/>
      <w:r w:rsidR="00F53219">
        <w:t>disparejos.Lueog</w:t>
      </w:r>
      <w:proofErr w:type="spellEnd"/>
      <w:r w:rsidR="00F53219">
        <w:t xml:space="preserve"> un </w:t>
      </w:r>
      <w:proofErr w:type="spellStart"/>
      <w:r w:rsidR="00F53219">
        <w:t>problema</w:t>
      </w:r>
      <w:proofErr w:type="spellEnd"/>
      <w:r w:rsidR="00F53219">
        <w:t xml:space="preserve"> con </w:t>
      </w:r>
      <w:proofErr w:type="spellStart"/>
      <w:r w:rsidR="00F53219">
        <w:t>el</w:t>
      </w:r>
      <w:proofErr w:type="spellEnd"/>
      <w:r w:rsidR="00F53219">
        <w:t xml:space="preserve"> testing, </w:t>
      </w:r>
      <w:proofErr w:type="spellStart"/>
      <w:r w:rsidR="00F53219">
        <w:t>porque</w:t>
      </w:r>
      <w:proofErr w:type="spellEnd"/>
      <w:r w:rsidR="00F53219">
        <w:t xml:space="preserve"> </w:t>
      </w:r>
      <w:proofErr w:type="spellStart"/>
      <w:r w:rsidR="00F53219">
        <w:t>los</w:t>
      </w:r>
      <w:proofErr w:type="spellEnd"/>
      <w:r w:rsidR="00F53219">
        <w:t xml:space="preserve"> tests </w:t>
      </w:r>
      <w:proofErr w:type="spellStart"/>
      <w:r w:rsidR="00F53219">
        <w:t>cuando</w:t>
      </w:r>
      <w:proofErr w:type="spellEnd"/>
      <w:r w:rsidR="00F53219">
        <w:t xml:space="preserve"> se </w:t>
      </w:r>
      <w:proofErr w:type="spellStart"/>
      <w:r w:rsidR="00F53219">
        <w:t>ejecutan</w:t>
      </w:r>
      <w:proofErr w:type="spellEnd"/>
      <w:r w:rsidR="00F53219">
        <w:t xml:space="preserve"> </w:t>
      </w:r>
      <w:proofErr w:type="spellStart"/>
      <w:r w:rsidR="00F53219">
        <w:t>algunos</w:t>
      </w:r>
      <w:proofErr w:type="spellEnd"/>
      <w:r w:rsidR="00F53219">
        <w:t xml:space="preserve"> </w:t>
      </w:r>
      <w:proofErr w:type="spellStart"/>
      <w:r w:rsidR="00F53219">
        <w:t>crean</w:t>
      </w:r>
      <w:proofErr w:type="spellEnd"/>
      <w:r w:rsidR="00F53219">
        <w:t xml:space="preserve"> </w:t>
      </w:r>
      <w:proofErr w:type="spellStart"/>
      <w:r w:rsidR="00F53219">
        <w:t>nuevos</w:t>
      </w:r>
      <w:proofErr w:type="spellEnd"/>
      <w:r w:rsidR="00F53219">
        <w:t xml:space="preserve"> </w:t>
      </w:r>
      <w:proofErr w:type="spellStart"/>
      <w:r w:rsidR="00F53219">
        <w:t>empleados</w:t>
      </w:r>
      <w:proofErr w:type="spellEnd"/>
      <w:r w:rsidR="00F53219">
        <w:t xml:space="preserve"> o salas, </w:t>
      </w:r>
      <w:proofErr w:type="spellStart"/>
      <w:r w:rsidR="00F53219">
        <w:t>pero</w:t>
      </w:r>
      <w:proofErr w:type="spellEnd"/>
      <w:r w:rsidR="00F53219">
        <w:t xml:space="preserve"> luego de que se </w:t>
      </w:r>
      <w:proofErr w:type="spellStart"/>
      <w:r w:rsidR="00F53219">
        <w:t>terminan</w:t>
      </w:r>
      <w:proofErr w:type="spellEnd"/>
      <w:r w:rsidR="00F53219">
        <w:t xml:space="preserve"> de </w:t>
      </w:r>
      <w:proofErr w:type="spellStart"/>
      <w:r w:rsidR="00F53219">
        <w:t>ejecutar</w:t>
      </w:r>
      <w:proofErr w:type="spellEnd"/>
      <w:r w:rsidR="00F53219">
        <w:t xml:space="preserve"> </w:t>
      </w:r>
      <w:proofErr w:type="spellStart"/>
      <w:r w:rsidR="00F53219">
        <w:t>los</w:t>
      </w:r>
      <w:proofErr w:type="spellEnd"/>
      <w:r w:rsidR="00F53219">
        <w:t xml:space="preserve"> tests, </w:t>
      </w:r>
      <w:proofErr w:type="spellStart"/>
      <w:r w:rsidR="00F53219">
        <w:t>los</w:t>
      </w:r>
      <w:proofErr w:type="spellEnd"/>
      <w:r w:rsidR="00F53219">
        <w:t xml:space="preserve"> </w:t>
      </w:r>
      <w:proofErr w:type="spellStart"/>
      <w:r w:rsidR="00F53219">
        <w:t>empleados</w:t>
      </w:r>
      <w:proofErr w:type="spellEnd"/>
      <w:r w:rsidR="00F53219">
        <w:t xml:space="preserve"> test que se </w:t>
      </w:r>
      <w:proofErr w:type="spellStart"/>
      <w:r w:rsidR="00F53219">
        <w:t>generaron</w:t>
      </w:r>
      <w:proofErr w:type="spellEnd"/>
      <w:r w:rsidR="00F53219">
        <w:t xml:space="preserve"> se </w:t>
      </w:r>
      <w:proofErr w:type="spellStart"/>
      <w:r w:rsidR="00F53219">
        <w:t>mantienen</w:t>
      </w:r>
      <w:proofErr w:type="spellEnd"/>
      <w:r w:rsidR="00F53219">
        <w:t xml:space="preserve"> </w:t>
      </w:r>
      <w:proofErr w:type="spellStart"/>
      <w:r w:rsidR="00F53219">
        <w:t>cuando</w:t>
      </w:r>
      <w:proofErr w:type="spellEnd"/>
      <w:r w:rsidR="00F53219">
        <w:t xml:space="preserve"> </w:t>
      </w:r>
      <w:proofErr w:type="spellStart"/>
      <w:r w:rsidR="00F53219">
        <w:t>ejecuto</w:t>
      </w:r>
      <w:proofErr w:type="spellEnd"/>
      <w:r w:rsidR="00F53219">
        <w:t xml:space="preserve"> </w:t>
      </w:r>
      <w:proofErr w:type="spellStart"/>
      <w:r w:rsidR="00F53219">
        <w:t>el</w:t>
      </w:r>
      <w:proofErr w:type="spellEnd"/>
      <w:r w:rsidR="00F53219">
        <w:t xml:space="preserve"> </w:t>
      </w:r>
      <w:proofErr w:type="spellStart"/>
      <w:r w:rsidR="00F53219">
        <w:t>programa,es</w:t>
      </w:r>
      <w:proofErr w:type="spellEnd"/>
      <w:r w:rsidR="00F53219">
        <w:t xml:space="preserve"> </w:t>
      </w:r>
      <w:proofErr w:type="spellStart"/>
      <w:r w:rsidR="00F53219">
        <w:t>decri</w:t>
      </w:r>
      <w:proofErr w:type="spellEnd"/>
      <w:r w:rsidR="00F53219">
        <w:t xml:space="preserve">, que no </w:t>
      </w:r>
      <w:proofErr w:type="spellStart"/>
      <w:r w:rsidR="00F53219">
        <w:t>desaparecen</w:t>
      </w:r>
      <w:proofErr w:type="spellEnd"/>
      <w:r w:rsidR="00F53219">
        <w:t xml:space="preserve"> </w:t>
      </w:r>
      <w:proofErr w:type="spellStart"/>
      <w:r w:rsidR="00F53219">
        <w:t>despues</w:t>
      </w:r>
      <w:proofErr w:type="spellEnd"/>
      <w:r w:rsidR="00F53219">
        <w:t xml:space="preserve"> de </w:t>
      </w:r>
      <w:proofErr w:type="spellStart"/>
      <w:r w:rsidR="00F53219">
        <w:t>cada</w:t>
      </w:r>
      <w:proofErr w:type="spellEnd"/>
      <w:r w:rsidR="00F53219">
        <w:t xml:space="preserve"> test y </w:t>
      </w:r>
      <w:proofErr w:type="spellStart"/>
      <w:r w:rsidR="00F53219">
        <w:t>los</w:t>
      </w:r>
      <w:proofErr w:type="spellEnd"/>
      <w:r w:rsidR="00F53219">
        <w:t xml:space="preserve"> </w:t>
      </w:r>
      <w:proofErr w:type="spellStart"/>
      <w:r w:rsidR="00F53219">
        <w:t>tengo</w:t>
      </w:r>
      <w:proofErr w:type="spellEnd"/>
      <w:r w:rsidR="00F53219">
        <w:t xml:space="preserve"> que </w:t>
      </w:r>
      <w:proofErr w:type="spellStart"/>
      <w:r w:rsidR="00F53219">
        <w:t>eliminar</w:t>
      </w:r>
      <w:proofErr w:type="spellEnd"/>
      <w:r w:rsidR="00F53219">
        <w:t xml:space="preserve"> </w:t>
      </w:r>
      <w:proofErr w:type="spellStart"/>
      <w:r w:rsidR="00F53219">
        <w:t>yo</w:t>
      </w:r>
      <w:proofErr w:type="spellEnd"/>
      <w:r w:rsidR="00F53219">
        <w:t xml:space="preserve"> </w:t>
      </w:r>
      <w:proofErr w:type="spellStart"/>
      <w:r w:rsidR="00F53219">
        <w:t>manualmente</w:t>
      </w:r>
      <w:proofErr w:type="spellEnd"/>
      <w:r w:rsidR="00F53219">
        <w:t>.</w:t>
      </w:r>
    </w:p>
    <w:p w14:paraId="7C9C8C55" w14:textId="1CC0A273" w:rsidR="00F53219" w:rsidRDefault="00000000">
      <w:r>
        <w:br/>
        <w:t>•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desafiante</w:t>
      </w:r>
      <w:proofErr w:type="spellEnd"/>
      <w:r>
        <w:t>?</w:t>
      </w:r>
      <w:r w:rsidR="005B35D9">
        <w:t xml:space="preserve"> El testing</w:t>
      </w:r>
    </w:p>
    <w:p w14:paraId="41155934" w14:textId="1E92B0FD" w:rsidR="001E1B6E" w:rsidRDefault="00000000">
      <w:r>
        <w:br/>
        <w:t>• ¿</w:t>
      </w:r>
      <w:proofErr w:type="spellStart"/>
      <w:r>
        <w:t>Qué</w:t>
      </w:r>
      <w:proofErr w:type="spellEnd"/>
      <w:r>
        <w:t xml:space="preserve"> </w:t>
      </w:r>
      <w:proofErr w:type="spellStart"/>
      <w:proofErr w:type="gramStart"/>
      <w:r>
        <w:t>aprendiste?</w:t>
      </w:r>
      <w:r w:rsidR="005B35D9">
        <w:t>De</w:t>
      </w:r>
      <w:proofErr w:type="spellEnd"/>
      <w:proofErr w:type="gramEnd"/>
      <w:r w:rsidR="005B35D9">
        <w:t xml:space="preserve"> maven, </w:t>
      </w:r>
      <w:proofErr w:type="spellStart"/>
      <w:r w:rsidR="005B35D9">
        <w:t>aprendi</w:t>
      </w:r>
      <w:proofErr w:type="spellEnd"/>
      <w:r w:rsidR="005B35D9">
        <w:t xml:space="preserve"> mas </w:t>
      </w:r>
      <w:proofErr w:type="spellStart"/>
      <w:r w:rsidR="005B35D9">
        <w:t>sobre</w:t>
      </w:r>
      <w:proofErr w:type="spellEnd"/>
      <w:r w:rsidR="005B35D9">
        <w:t xml:space="preserve"> </w:t>
      </w:r>
      <w:proofErr w:type="spellStart"/>
      <w:r w:rsidR="005B35D9">
        <w:t>como</w:t>
      </w:r>
      <w:proofErr w:type="spellEnd"/>
      <w:r w:rsidR="005B35D9">
        <w:t xml:space="preserve"> </w:t>
      </w:r>
      <w:proofErr w:type="spellStart"/>
      <w:r w:rsidR="005B35D9">
        <w:t>funciona</w:t>
      </w:r>
      <w:proofErr w:type="spellEnd"/>
      <w:r w:rsidR="005B35D9">
        <w:t xml:space="preserve"> </w:t>
      </w:r>
      <w:proofErr w:type="spellStart"/>
      <w:proofErr w:type="gramStart"/>
      <w:r w:rsidR="005B35D9">
        <w:t>el</w:t>
      </w:r>
      <w:proofErr w:type="spellEnd"/>
      <w:r w:rsidR="005B35D9">
        <w:t xml:space="preserve"> .pom</w:t>
      </w:r>
      <w:proofErr w:type="gramEnd"/>
      <w:r w:rsidR="005B35D9">
        <w:t xml:space="preserve">, y </w:t>
      </w:r>
      <w:proofErr w:type="spellStart"/>
      <w:r w:rsidR="005B35D9">
        <w:t>algunos</w:t>
      </w:r>
      <w:proofErr w:type="spellEnd"/>
      <w:r w:rsidR="005B35D9">
        <w:t xml:space="preserve"> </w:t>
      </w:r>
      <w:proofErr w:type="spellStart"/>
      <w:r w:rsidR="005B35D9">
        <w:t>conceptos</w:t>
      </w:r>
      <w:proofErr w:type="spellEnd"/>
      <w:r w:rsidR="005B35D9">
        <w:t xml:space="preserve"> de java que tube que </w:t>
      </w:r>
      <w:proofErr w:type="spellStart"/>
      <w:r w:rsidR="005B35D9">
        <w:t>investigar</w:t>
      </w:r>
      <w:proofErr w:type="spellEnd"/>
      <w:r w:rsidR="005B35D9">
        <w:t xml:space="preserve"> para </w:t>
      </w:r>
      <w:proofErr w:type="spellStart"/>
      <w:r w:rsidR="005B35D9">
        <w:t>algunas</w:t>
      </w:r>
      <w:proofErr w:type="spellEnd"/>
      <w:r w:rsidR="005B35D9">
        <w:t xml:space="preserve"> </w:t>
      </w:r>
      <w:proofErr w:type="spellStart"/>
      <w:r w:rsidR="005B35D9">
        <w:t>funciones</w:t>
      </w:r>
      <w:proofErr w:type="spellEnd"/>
      <w:r w:rsidR="005B35D9">
        <w:t xml:space="preserve"> del </w:t>
      </w:r>
      <w:proofErr w:type="spellStart"/>
      <w:proofErr w:type="gramStart"/>
      <w:r w:rsidR="005B35D9">
        <w:t>codigo</w:t>
      </w:r>
      <w:r w:rsidR="00F53219">
        <w:t>.Tambien</w:t>
      </w:r>
      <w:proofErr w:type="spellEnd"/>
      <w:proofErr w:type="gramEnd"/>
      <w:r w:rsidR="00F53219">
        <w:t xml:space="preserve"> </w:t>
      </w:r>
      <w:proofErr w:type="spellStart"/>
      <w:r w:rsidR="00F53219">
        <w:t>aprendi</w:t>
      </w:r>
      <w:proofErr w:type="spellEnd"/>
      <w:r w:rsidR="00F53219">
        <w:t xml:space="preserve"> a </w:t>
      </w:r>
      <w:proofErr w:type="spellStart"/>
      <w:r w:rsidR="00F53219">
        <w:t>hacer</w:t>
      </w:r>
      <w:proofErr w:type="spellEnd"/>
      <w:r w:rsidR="00F53219">
        <w:t xml:space="preserve"> un </w:t>
      </w:r>
      <w:proofErr w:type="spellStart"/>
      <w:r w:rsidR="00F53219">
        <w:t>Script.sql</w:t>
      </w:r>
      <w:proofErr w:type="spellEnd"/>
      <w:r w:rsidR="00F53219">
        <w:t xml:space="preserve"> </w:t>
      </w:r>
      <w:proofErr w:type="spellStart"/>
      <w:r w:rsidR="00F53219">
        <w:t>desde</w:t>
      </w:r>
      <w:proofErr w:type="spellEnd"/>
      <w:r w:rsidR="00F53219">
        <w:t xml:space="preserve"> MySQL workbench, y </w:t>
      </w:r>
      <w:proofErr w:type="spellStart"/>
      <w:r w:rsidR="00F53219">
        <w:t>en</w:t>
      </w:r>
      <w:proofErr w:type="spellEnd"/>
      <w:r w:rsidR="00F53219">
        <w:t xml:space="preserve"> general he </w:t>
      </w:r>
      <w:proofErr w:type="spellStart"/>
      <w:r w:rsidR="00F53219">
        <w:t>aprendido</w:t>
      </w:r>
      <w:proofErr w:type="spellEnd"/>
      <w:r w:rsidR="00F53219">
        <w:t xml:space="preserve"> de forma </w:t>
      </w:r>
      <w:proofErr w:type="spellStart"/>
      <w:r w:rsidR="00F53219">
        <w:t>basica</w:t>
      </w:r>
      <w:proofErr w:type="spellEnd"/>
      <w:r w:rsidR="00F53219">
        <w:t xml:space="preserve"> a </w:t>
      </w:r>
      <w:proofErr w:type="spellStart"/>
      <w:r w:rsidR="00F53219">
        <w:t>manejar</w:t>
      </w:r>
      <w:proofErr w:type="spellEnd"/>
      <w:r w:rsidR="00F53219">
        <w:t xml:space="preserve"> </w:t>
      </w:r>
      <w:proofErr w:type="spellStart"/>
      <w:r w:rsidR="00F53219">
        <w:t>datos</w:t>
      </w:r>
      <w:proofErr w:type="spellEnd"/>
      <w:r w:rsidR="00F53219">
        <w:t xml:space="preserve"> con MySQL.</w:t>
      </w:r>
    </w:p>
    <w:sectPr w:rsidR="001E1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8188914">
    <w:abstractNumId w:val="8"/>
  </w:num>
  <w:num w:numId="2" w16cid:durableId="1506550370">
    <w:abstractNumId w:val="6"/>
  </w:num>
  <w:num w:numId="3" w16cid:durableId="171334031">
    <w:abstractNumId w:val="5"/>
  </w:num>
  <w:num w:numId="4" w16cid:durableId="38825456">
    <w:abstractNumId w:val="4"/>
  </w:num>
  <w:num w:numId="5" w16cid:durableId="1972973548">
    <w:abstractNumId w:val="7"/>
  </w:num>
  <w:num w:numId="6" w16cid:durableId="1122191065">
    <w:abstractNumId w:val="3"/>
  </w:num>
  <w:num w:numId="7" w16cid:durableId="1308122255">
    <w:abstractNumId w:val="2"/>
  </w:num>
  <w:num w:numId="8" w16cid:durableId="1721590971">
    <w:abstractNumId w:val="1"/>
  </w:num>
  <w:num w:numId="9" w16cid:durableId="145420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396"/>
    <w:rsid w:val="001E1B6E"/>
    <w:rsid w:val="00262E9C"/>
    <w:rsid w:val="00265706"/>
    <w:rsid w:val="0029639D"/>
    <w:rsid w:val="00326F90"/>
    <w:rsid w:val="00327800"/>
    <w:rsid w:val="003606B7"/>
    <w:rsid w:val="005B35D9"/>
    <w:rsid w:val="005C6E09"/>
    <w:rsid w:val="00683BDF"/>
    <w:rsid w:val="00AA1D8D"/>
    <w:rsid w:val="00B47730"/>
    <w:rsid w:val="00CB0664"/>
    <w:rsid w:val="00D2646D"/>
    <w:rsid w:val="00F532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9B974B"/>
  <w14:defaultImageDpi w14:val="300"/>
  <w15:docId w15:val="{EBB42914-30B3-4B67-99AE-407A6A19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542</Words>
  <Characters>2984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Dayron Varsendan</cp:lastModifiedBy>
  <cp:revision>6</cp:revision>
  <dcterms:created xsi:type="dcterms:W3CDTF">2013-12-23T23:15:00Z</dcterms:created>
  <dcterms:modified xsi:type="dcterms:W3CDTF">2025-06-27T08:55:00Z</dcterms:modified>
  <cp:category/>
</cp:coreProperties>
</file>